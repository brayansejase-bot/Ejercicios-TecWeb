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F277" w14:textId="77777777" w:rsidR="00BA7B79" w:rsidRPr="00F350C0" w:rsidRDefault="00F350C0">
      <w:pPr>
        <w:pStyle w:val="Ttulo1"/>
        <w:rPr>
          <w:lang w:val="es-MX"/>
        </w:rPr>
      </w:pPr>
      <w:proofErr w:type="spellStart"/>
      <w:r w:rsidRPr="00F350C0">
        <w:rPr>
          <w:lang w:val="es-MX"/>
        </w:rPr>
        <w:t>CourtReservation</w:t>
      </w:r>
      <w:proofErr w:type="spellEnd"/>
      <w:r w:rsidRPr="00F350C0">
        <w:rPr>
          <w:lang w:val="es-MX"/>
        </w:rPr>
        <w:t xml:space="preserve"> - Casos de Uso y Reglas de Negocio</w:t>
      </w:r>
    </w:p>
    <w:p w14:paraId="4EC99792" w14:textId="77777777" w:rsidR="00BA7B79" w:rsidRPr="00F350C0" w:rsidRDefault="00F350C0">
      <w:pPr>
        <w:pStyle w:val="Ttulo2"/>
        <w:rPr>
          <w:lang w:val="es-MX"/>
        </w:rPr>
      </w:pPr>
      <w:r w:rsidRPr="00F350C0">
        <w:rPr>
          <w:lang w:val="es-MX"/>
        </w:rPr>
        <w:t>Introducción</w:t>
      </w:r>
    </w:p>
    <w:p w14:paraId="26C89BCD" w14:textId="77777777" w:rsidR="00BA7B79" w:rsidRPr="00F350C0" w:rsidRDefault="00F350C0">
      <w:pPr>
        <w:rPr>
          <w:lang w:val="es-MX"/>
        </w:rPr>
      </w:pPr>
      <w:r w:rsidRPr="00F350C0">
        <w:rPr>
          <w:lang w:val="es-MX"/>
        </w:rPr>
        <w:t xml:space="preserve">El sistema </w:t>
      </w:r>
      <w:proofErr w:type="spellStart"/>
      <w:r w:rsidRPr="00F350C0">
        <w:rPr>
          <w:lang w:val="es-MX"/>
        </w:rPr>
        <w:t>CourtReservation</w:t>
      </w:r>
      <w:proofErr w:type="spellEnd"/>
      <w:r w:rsidRPr="00F350C0">
        <w:rPr>
          <w:lang w:val="es-MX"/>
        </w:rPr>
        <w:t xml:space="preserve"> tiene como objetivo gestionar de forma eficiente la reserva de canchas deportivas. Permite registrar usuarios, administrar canchas, realizar y controlar </w:t>
      </w:r>
      <w:r w:rsidRPr="00F350C0">
        <w:rPr>
          <w:lang w:val="es-MX"/>
        </w:rPr>
        <w:t xml:space="preserve">reservas, manejar pagos y verificar la disponibilidad de horarios. Está desarrollado bajo una arquitectura por capas (API, Core, </w:t>
      </w:r>
      <w:proofErr w:type="spellStart"/>
      <w:r w:rsidRPr="00F350C0">
        <w:rPr>
          <w:lang w:val="es-MX"/>
        </w:rPr>
        <w:t>Infrastructure</w:t>
      </w:r>
      <w:proofErr w:type="spellEnd"/>
      <w:r w:rsidRPr="00F350C0">
        <w:rPr>
          <w:lang w:val="es-MX"/>
        </w:rPr>
        <w:t xml:space="preserve">) utilizando ASP.NET Core, </w:t>
      </w:r>
      <w:proofErr w:type="spellStart"/>
      <w:r w:rsidRPr="00F350C0">
        <w:rPr>
          <w:lang w:val="es-MX"/>
        </w:rPr>
        <w:t>Entity</w:t>
      </w:r>
      <w:proofErr w:type="spellEnd"/>
      <w:r w:rsidRPr="00F350C0">
        <w:rPr>
          <w:lang w:val="es-MX"/>
        </w:rPr>
        <w:t xml:space="preserve"> Framework Core y SQL Server.</w:t>
      </w:r>
    </w:p>
    <w:p w14:paraId="790DC031" w14:textId="77777777" w:rsidR="00BA7B79" w:rsidRPr="00F350C0" w:rsidRDefault="00F350C0">
      <w:pPr>
        <w:pStyle w:val="Ttulo2"/>
        <w:rPr>
          <w:lang w:val="es-MX"/>
        </w:rPr>
      </w:pPr>
      <w:r w:rsidRPr="00F350C0">
        <w:rPr>
          <w:lang w:val="es-MX"/>
        </w:rPr>
        <w:t>Casos de Uso</w:t>
      </w:r>
    </w:p>
    <w:p w14:paraId="1F9304E6" w14:textId="77777777" w:rsidR="00BA7B79" w:rsidRPr="00F350C0" w:rsidRDefault="00F350C0">
      <w:pPr>
        <w:pStyle w:val="Ttulo3"/>
        <w:rPr>
          <w:lang w:val="es-MX"/>
        </w:rPr>
      </w:pPr>
      <w:r w:rsidRPr="00F350C0">
        <w:rPr>
          <w:lang w:val="es-MX"/>
        </w:rPr>
        <w:t>Prioridad Alta (CRUD básico de Reserv</w:t>
      </w:r>
      <w:r w:rsidRPr="00F350C0">
        <w:rPr>
          <w:lang w:val="es-MX"/>
        </w:rPr>
        <w:t>as)</w:t>
      </w:r>
    </w:p>
    <w:p w14:paraId="662FB103" w14:textId="77777777" w:rsidR="00BA7B79" w:rsidRPr="00F350C0" w:rsidRDefault="00F350C0">
      <w:pPr>
        <w:rPr>
          <w:lang w:val="es-MX"/>
        </w:rPr>
      </w:pPr>
      <w:r w:rsidRPr="00F350C0">
        <w:rPr>
          <w:lang w:val="es-MX"/>
        </w:rPr>
        <w:t>1. Crear Reserva (</w:t>
      </w:r>
      <w:proofErr w:type="spellStart"/>
      <w:r w:rsidRPr="00F350C0">
        <w:rPr>
          <w:lang w:val="es-MX"/>
        </w:rPr>
        <w:t>CreateReserva</w:t>
      </w:r>
      <w:proofErr w:type="spellEnd"/>
      <w:r w:rsidRPr="00F350C0">
        <w:rPr>
          <w:lang w:val="es-MX"/>
        </w:rPr>
        <w:t>)</w:t>
      </w:r>
      <w:r w:rsidRPr="00F350C0">
        <w:rPr>
          <w:lang w:val="es-MX"/>
        </w:rPr>
        <w:br/>
        <w:t>Descripción: Permite registrar una nueva reserva para una cancha específica.</w:t>
      </w:r>
      <w:r w:rsidRPr="00F350C0">
        <w:rPr>
          <w:lang w:val="es-MX"/>
        </w:rPr>
        <w:br/>
        <w:t>Validaciones:</w:t>
      </w:r>
      <w:r w:rsidRPr="00F350C0">
        <w:rPr>
          <w:lang w:val="es-MX"/>
        </w:rPr>
        <w:br/>
        <w:t xml:space="preserve">- El </w:t>
      </w:r>
      <w:proofErr w:type="spellStart"/>
      <w:r w:rsidRPr="00F350C0">
        <w:rPr>
          <w:lang w:val="es-MX"/>
        </w:rPr>
        <w:t>UsuarioId</w:t>
      </w:r>
      <w:proofErr w:type="spellEnd"/>
      <w:r w:rsidRPr="00F350C0">
        <w:rPr>
          <w:lang w:val="es-MX"/>
        </w:rPr>
        <w:t xml:space="preserve"> y </w:t>
      </w:r>
      <w:proofErr w:type="spellStart"/>
      <w:r w:rsidRPr="00F350C0">
        <w:rPr>
          <w:lang w:val="es-MX"/>
        </w:rPr>
        <w:t>CanchaId</w:t>
      </w:r>
      <w:proofErr w:type="spellEnd"/>
      <w:r w:rsidRPr="00F350C0">
        <w:rPr>
          <w:lang w:val="es-MX"/>
        </w:rPr>
        <w:t xml:space="preserve"> deben existir en sus respectivas tablas.</w:t>
      </w:r>
      <w:r w:rsidRPr="00F350C0">
        <w:rPr>
          <w:lang w:val="es-MX"/>
        </w:rPr>
        <w:br/>
        <w:t>- La cancha debe estar activa.</w:t>
      </w:r>
      <w:r w:rsidRPr="00F350C0">
        <w:rPr>
          <w:lang w:val="es-MX"/>
        </w:rPr>
        <w:br/>
        <w:t>- La reserva no debe solaparse</w:t>
      </w:r>
      <w:r w:rsidRPr="00F350C0">
        <w:rPr>
          <w:lang w:val="es-MX"/>
        </w:rPr>
        <w:t xml:space="preserve"> con otra existente en el mismo horario.</w:t>
      </w:r>
      <w:r w:rsidRPr="00F350C0">
        <w:rPr>
          <w:lang w:val="es-MX"/>
        </w:rPr>
        <w:br/>
        <w:t>Acciones:</w:t>
      </w:r>
      <w:r w:rsidRPr="00F350C0">
        <w:rPr>
          <w:lang w:val="es-MX"/>
        </w:rPr>
        <w:br/>
        <w:t>- Registrar fecha y hora de creación automáticamente.</w:t>
      </w:r>
      <w:r w:rsidRPr="00F350C0">
        <w:rPr>
          <w:lang w:val="es-MX"/>
        </w:rPr>
        <w:br/>
        <w:t>- Asignar estado inicial 'Pendiente'.</w:t>
      </w:r>
    </w:p>
    <w:p w14:paraId="4EA6A88A" w14:textId="77777777" w:rsidR="00BA7B79" w:rsidRPr="00F350C0" w:rsidRDefault="00F350C0">
      <w:pPr>
        <w:rPr>
          <w:lang w:val="es-MX"/>
        </w:rPr>
      </w:pPr>
      <w:r w:rsidRPr="00F350C0">
        <w:rPr>
          <w:lang w:val="es-MX"/>
        </w:rPr>
        <w:t>2. Obtener Reservas (</w:t>
      </w:r>
      <w:proofErr w:type="spellStart"/>
      <w:r w:rsidRPr="00F350C0">
        <w:rPr>
          <w:lang w:val="es-MX"/>
        </w:rPr>
        <w:t>GetAllReservas</w:t>
      </w:r>
      <w:proofErr w:type="spellEnd"/>
      <w:r w:rsidRPr="00F350C0">
        <w:rPr>
          <w:lang w:val="es-MX"/>
        </w:rPr>
        <w:t>)</w:t>
      </w:r>
      <w:r w:rsidRPr="00F350C0">
        <w:rPr>
          <w:lang w:val="es-MX"/>
        </w:rPr>
        <w:br/>
        <w:t>Descripción: Devuelve la lista completa de reservas registradas.</w:t>
      </w:r>
      <w:r w:rsidRPr="00F350C0">
        <w:rPr>
          <w:lang w:val="es-MX"/>
        </w:rPr>
        <w:br/>
        <w:t>Opciones:</w:t>
      </w:r>
      <w:r w:rsidRPr="00F350C0">
        <w:rPr>
          <w:lang w:val="es-MX"/>
        </w:rPr>
        <w:br/>
        <w:t>-</w:t>
      </w:r>
      <w:r w:rsidRPr="00F350C0">
        <w:rPr>
          <w:lang w:val="es-MX"/>
        </w:rPr>
        <w:t xml:space="preserve"> Filtros opcionales por </w:t>
      </w:r>
      <w:proofErr w:type="spellStart"/>
      <w:r w:rsidRPr="00F350C0">
        <w:rPr>
          <w:lang w:val="es-MX"/>
        </w:rPr>
        <w:t>UsuarioId</w:t>
      </w:r>
      <w:proofErr w:type="spellEnd"/>
      <w:r w:rsidRPr="00F350C0">
        <w:rPr>
          <w:lang w:val="es-MX"/>
        </w:rPr>
        <w:t>, Estado o Rango de Fechas.</w:t>
      </w:r>
      <w:r w:rsidRPr="00F350C0">
        <w:rPr>
          <w:lang w:val="es-MX"/>
        </w:rPr>
        <w:br/>
        <w:t>- Soporte de paginación.</w:t>
      </w:r>
      <w:r w:rsidRPr="00F350C0">
        <w:rPr>
          <w:lang w:val="es-MX"/>
        </w:rPr>
        <w:br/>
        <w:t>Validaciones:</w:t>
      </w:r>
      <w:r w:rsidRPr="00F350C0">
        <w:rPr>
          <w:lang w:val="es-MX"/>
        </w:rPr>
        <w:br/>
        <w:t xml:space="preserve">- Si se especifica </w:t>
      </w:r>
      <w:proofErr w:type="spellStart"/>
      <w:r w:rsidRPr="00F350C0">
        <w:rPr>
          <w:lang w:val="es-MX"/>
        </w:rPr>
        <w:t>UsuarioId</w:t>
      </w:r>
      <w:proofErr w:type="spellEnd"/>
      <w:r w:rsidRPr="00F350C0">
        <w:rPr>
          <w:lang w:val="es-MX"/>
        </w:rPr>
        <w:t>, debe existir.</w:t>
      </w:r>
      <w:r w:rsidRPr="00F350C0">
        <w:rPr>
          <w:lang w:val="es-MX"/>
        </w:rPr>
        <w:br/>
        <w:t>- Si se especifica Estado, debe ser válido ('Pendiente', 'Confirmada', 'Cancelada').</w:t>
      </w:r>
    </w:p>
    <w:p w14:paraId="6A9C97E9" w14:textId="77777777" w:rsidR="00BA7B79" w:rsidRPr="00F350C0" w:rsidRDefault="00F350C0">
      <w:pPr>
        <w:rPr>
          <w:lang w:val="es-MX"/>
        </w:rPr>
      </w:pPr>
      <w:r w:rsidRPr="00F350C0">
        <w:rPr>
          <w:lang w:val="es-MX"/>
        </w:rPr>
        <w:t>3. Obtener Reserva por Id (</w:t>
      </w:r>
      <w:proofErr w:type="spellStart"/>
      <w:r w:rsidRPr="00F350C0">
        <w:rPr>
          <w:lang w:val="es-MX"/>
        </w:rPr>
        <w:t>GetReservaById</w:t>
      </w:r>
      <w:proofErr w:type="spellEnd"/>
      <w:r w:rsidRPr="00F350C0">
        <w:rPr>
          <w:lang w:val="es-MX"/>
        </w:rPr>
        <w:t>)</w:t>
      </w:r>
      <w:r w:rsidRPr="00F350C0">
        <w:rPr>
          <w:lang w:val="es-MX"/>
        </w:rPr>
        <w:br/>
        <w:t>Descripción: Devuelve la información detallada de una reserva específica.</w:t>
      </w:r>
      <w:r w:rsidRPr="00F350C0">
        <w:rPr>
          <w:lang w:val="es-MX"/>
        </w:rPr>
        <w:br/>
        <w:t>Validaciones:</w:t>
      </w:r>
      <w:r w:rsidRPr="00F350C0">
        <w:rPr>
          <w:lang w:val="es-MX"/>
        </w:rPr>
        <w:br/>
        <w:t>- Si la reserva no existe, retornar error 'Reserva no encontrada'.</w:t>
      </w:r>
      <w:r w:rsidRPr="00F350C0">
        <w:rPr>
          <w:lang w:val="es-MX"/>
        </w:rPr>
        <w:br/>
        <w:t>- Puede incluir detalles del usuario y la cancha asociada.</w:t>
      </w:r>
    </w:p>
    <w:p w14:paraId="147CC76C" w14:textId="77777777" w:rsidR="00BA7B79" w:rsidRPr="00F350C0" w:rsidRDefault="00F350C0">
      <w:pPr>
        <w:rPr>
          <w:lang w:val="es-MX"/>
        </w:rPr>
      </w:pPr>
      <w:r w:rsidRPr="00F350C0">
        <w:rPr>
          <w:lang w:val="es-MX"/>
        </w:rPr>
        <w:t>4. Actualizar Reserva (</w:t>
      </w:r>
      <w:proofErr w:type="spellStart"/>
      <w:r w:rsidRPr="00F350C0">
        <w:rPr>
          <w:lang w:val="es-MX"/>
        </w:rPr>
        <w:t>Upd</w:t>
      </w:r>
      <w:r w:rsidRPr="00F350C0">
        <w:rPr>
          <w:lang w:val="es-MX"/>
        </w:rPr>
        <w:t>ateReserva</w:t>
      </w:r>
      <w:proofErr w:type="spellEnd"/>
      <w:r w:rsidRPr="00F350C0">
        <w:rPr>
          <w:lang w:val="es-MX"/>
        </w:rPr>
        <w:t>)</w:t>
      </w:r>
      <w:r w:rsidRPr="00F350C0">
        <w:rPr>
          <w:lang w:val="es-MX"/>
        </w:rPr>
        <w:br/>
        <w:t>Descripción: Permite modificar una reserva existente.</w:t>
      </w:r>
      <w:r w:rsidRPr="00F350C0">
        <w:rPr>
          <w:lang w:val="es-MX"/>
        </w:rPr>
        <w:br/>
        <w:t>Validaciones:</w:t>
      </w:r>
      <w:r w:rsidRPr="00F350C0">
        <w:rPr>
          <w:lang w:val="es-MX"/>
        </w:rPr>
        <w:br/>
        <w:t>- Verificar existencia de la reserva.</w:t>
      </w:r>
      <w:r w:rsidRPr="00F350C0">
        <w:rPr>
          <w:lang w:val="es-MX"/>
        </w:rPr>
        <w:br/>
        <w:t>- No se puede modificar el campo Id.</w:t>
      </w:r>
      <w:r w:rsidRPr="00F350C0">
        <w:rPr>
          <w:lang w:val="es-MX"/>
        </w:rPr>
        <w:br/>
        <w:t>- No permitir cambiar a una cancha o usuario inexistente.</w:t>
      </w:r>
      <w:r w:rsidRPr="00F350C0">
        <w:rPr>
          <w:lang w:val="es-MX"/>
        </w:rPr>
        <w:br/>
      </w:r>
      <w:r w:rsidRPr="00F350C0">
        <w:rPr>
          <w:lang w:val="es-MX"/>
        </w:rPr>
        <w:lastRenderedPageBreak/>
        <w:t>- No permitir horarios que se solapen con o</w:t>
      </w:r>
      <w:r w:rsidRPr="00F350C0">
        <w:rPr>
          <w:lang w:val="es-MX"/>
        </w:rPr>
        <w:t>tras reservas activas.</w:t>
      </w:r>
      <w:r w:rsidRPr="00F350C0">
        <w:rPr>
          <w:lang w:val="es-MX"/>
        </w:rPr>
        <w:br/>
        <w:t>Acciones:</w:t>
      </w:r>
      <w:r w:rsidRPr="00F350C0">
        <w:rPr>
          <w:lang w:val="es-MX"/>
        </w:rPr>
        <w:br/>
        <w:t>- Actualizar campos válidos (</w:t>
      </w:r>
      <w:proofErr w:type="spellStart"/>
      <w:r w:rsidRPr="00F350C0">
        <w:rPr>
          <w:lang w:val="es-MX"/>
        </w:rPr>
        <w:t>FechaInicio</w:t>
      </w:r>
      <w:proofErr w:type="spellEnd"/>
      <w:r w:rsidRPr="00F350C0">
        <w:rPr>
          <w:lang w:val="es-MX"/>
        </w:rPr>
        <w:t xml:space="preserve">, </w:t>
      </w:r>
      <w:proofErr w:type="spellStart"/>
      <w:r w:rsidRPr="00F350C0">
        <w:rPr>
          <w:lang w:val="es-MX"/>
        </w:rPr>
        <w:t>FechaFin</w:t>
      </w:r>
      <w:proofErr w:type="spellEnd"/>
      <w:r w:rsidRPr="00F350C0">
        <w:rPr>
          <w:lang w:val="es-MX"/>
        </w:rPr>
        <w:t>, Estado, Notas).</w:t>
      </w:r>
      <w:r w:rsidRPr="00F350C0">
        <w:rPr>
          <w:lang w:val="es-MX"/>
        </w:rPr>
        <w:br/>
        <w:t>- Registrar fecha de modificación.</w:t>
      </w:r>
    </w:p>
    <w:p w14:paraId="11FB44CB" w14:textId="77777777" w:rsidR="00BA7B79" w:rsidRPr="00F350C0" w:rsidRDefault="00F350C0">
      <w:pPr>
        <w:rPr>
          <w:lang w:val="es-MX"/>
        </w:rPr>
      </w:pPr>
      <w:r w:rsidRPr="00F350C0">
        <w:rPr>
          <w:lang w:val="es-MX"/>
        </w:rPr>
        <w:t>5. Eliminar Reserva (</w:t>
      </w:r>
      <w:proofErr w:type="spellStart"/>
      <w:r w:rsidRPr="00F350C0">
        <w:rPr>
          <w:lang w:val="es-MX"/>
        </w:rPr>
        <w:t>DeleteReserva</w:t>
      </w:r>
      <w:proofErr w:type="spellEnd"/>
      <w:r w:rsidRPr="00F350C0">
        <w:rPr>
          <w:lang w:val="es-MX"/>
        </w:rPr>
        <w:t>)</w:t>
      </w:r>
      <w:r w:rsidRPr="00F350C0">
        <w:rPr>
          <w:lang w:val="es-MX"/>
        </w:rPr>
        <w:br/>
        <w:t>Descripción: Permite eliminar o marcar como inactiva una reserva.</w:t>
      </w:r>
      <w:r w:rsidRPr="00F350C0">
        <w:rPr>
          <w:lang w:val="es-MX"/>
        </w:rPr>
        <w:br/>
        <w:t>Validaciones:</w:t>
      </w:r>
      <w:r w:rsidRPr="00F350C0">
        <w:rPr>
          <w:lang w:val="es-MX"/>
        </w:rPr>
        <w:br/>
        <w:t>- Ve</w:t>
      </w:r>
      <w:r w:rsidRPr="00F350C0">
        <w:rPr>
          <w:lang w:val="es-MX"/>
        </w:rPr>
        <w:t>rificar existencia de la reserva.</w:t>
      </w:r>
      <w:r w:rsidRPr="00F350C0">
        <w:rPr>
          <w:lang w:val="es-MX"/>
        </w:rPr>
        <w:br/>
        <w:t>- Solo reservas con estado 'Pendiente' o 'Cancelada' pueden eliminarse.</w:t>
      </w:r>
      <w:r w:rsidRPr="00F350C0">
        <w:rPr>
          <w:lang w:val="es-MX"/>
        </w:rPr>
        <w:br/>
        <w:t>Acciones:</w:t>
      </w:r>
      <w:r w:rsidRPr="00F350C0">
        <w:rPr>
          <w:lang w:val="es-MX"/>
        </w:rPr>
        <w:br/>
        <w:t>- Marcar como eliminada lógicamente (</w:t>
      </w:r>
      <w:proofErr w:type="spellStart"/>
      <w:r w:rsidRPr="00F350C0">
        <w:rPr>
          <w:lang w:val="es-MX"/>
        </w:rPr>
        <w:t>soft</w:t>
      </w:r>
      <w:proofErr w:type="spellEnd"/>
      <w:r w:rsidRPr="00F350C0">
        <w:rPr>
          <w:lang w:val="es-MX"/>
        </w:rPr>
        <w:t xml:space="preserve"> </w:t>
      </w:r>
      <w:proofErr w:type="spellStart"/>
      <w:r w:rsidRPr="00F350C0">
        <w:rPr>
          <w:lang w:val="es-MX"/>
        </w:rPr>
        <w:t>delete</w:t>
      </w:r>
      <w:proofErr w:type="spellEnd"/>
      <w:r w:rsidRPr="00F350C0">
        <w:rPr>
          <w:lang w:val="es-MX"/>
        </w:rPr>
        <w:t>) o eliminar físicamente.</w:t>
      </w:r>
    </w:p>
    <w:p w14:paraId="6F8AC8F4" w14:textId="77777777" w:rsidR="00BA7B79" w:rsidRPr="00F350C0" w:rsidRDefault="00F350C0">
      <w:pPr>
        <w:pStyle w:val="Ttulo3"/>
        <w:rPr>
          <w:lang w:val="es-MX"/>
        </w:rPr>
      </w:pPr>
      <w:r w:rsidRPr="00F350C0">
        <w:rPr>
          <w:lang w:val="es-MX"/>
        </w:rPr>
        <w:t>Prioridad Media (Verificación del estado de las canchas y disponib</w:t>
      </w:r>
      <w:r w:rsidRPr="00F350C0">
        <w:rPr>
          <w:lang w:val="es-MX"/>
        </w:rPr>
        <w:t>ilidad)</w:t>
      </w:r>
    </w:p>
    <w:p w14:paraId="3A4C3519" w14:textId="77777777" w:rsidR="00BA7B79" w:rsidRPr="00F350C0" w:rsidRDefault="00F350C0">
      <w:pPr>
        <w:rPr>
          <w:lang w:val="es-MX"/>
        </w:rPr>
      </w:pPr>
      <w:r w:rsidRPr="00F350C0">
        <w:rPr>
          <w:lang w:val="es-MX"/>
        </w:rPr>
        <w:t>1. Verificar Disponibilidad de Cancha (</w:t>
      </w:r>
      <w:proofErr w:type="spellStart"/>
      <w:r w:rsidRPr="00F350C0">
        <w:rPr>
          <w:lang w:val="es-MX"/>
        </w:rPr>
        <w:t>CheckCanchaAvailability</w:t>
      </w:r>
      <w:proofErr w:type="spellEnd"/>
      <w:r w:rsidRPr="00F350C0">
        <w:rPr>
          <w:lang w:val="es-MX"/>
        </w:rPr>
        <w:t>)</w:t>
      </w:r>
      <w:r w:rsidRPr="00F350C0">
        <w:rPr>
          <w:lang w:val="es-MX"/>
        </w:rPr>
        <w:br/>
        <w:t>Descripción: Permite consultar si una cancha está disponible en una fecha y horario específico.</w:t>
      </w:r>
      <w:r w:rsidRPr="00F350C0">
        <w:rPr>
          <w:lang w:val="es-MX"/>
        </w:rPr>
        <w:br/>
        <w:t>Validaciones:</w:t>
      </w:r>
      <w:r w:rsidRPr="00F350C0">
        <w:rPr>
          <w:lang w:val="es-MX"/>
        </w:rPr>
        <w:br/>
        <w:t>- La cancha debe existir y estar activa.</w:t>
      </w:r>
      <w:r w:rsidRPr="00F350C0">
        <w:rPr>
          <w:lang w:val="es-MX"/>
        </w:rPr>
        <w:br/>
        <w:t>- Los horarios deben tener format</w:t>
      </w:r>
      <w:r w:rsidRPr="00F350C0">
        <w:rPr>
          <w:lang w:val="es-MX"/>
        </w:rPr>
        <w:t>o válido y rango coherente (</w:t>
      </w:r>
      <w:proofErr w:type="spellStart"/>
      <w:r w:rsidRPr="00F350C0">
        <w:rPr>
          <w:lang w:val="es-MX"/>
        </w:rPr>
        <w:t>HoraInicio</w:t>
      </w:r>
      <w:proofErr w:type="spellEnd"/>
      <w:r w:rsidRPr="00F350C0">
        <w:rPr>
          <w:lang w:val="es-MX"/>
        </w:rPr>
        <w:t xml:space="preserve"> &lt; </w:t>
      </w:r>
      <w:proofErr w:type="spellStart"/>
      <w:r w:rsidRPr="00F350C0">
        <w:rPr>
          <w:lang w:val="es-MX"/>
        </w:rPr>
        <w:t>HoraFin</w:t>
      </w:r>
      <w:proofErr w:type="spellEnd"/>
      <w:r w:rsidRPr="00F350C0">
        <w:rPr>
          <w:lang w:val="es-MX"/>
        </w:rPr>
        <w:t>).</w:t>
      </w:r>
      <w:r w:rsidRPr="00F350C0">
        <w:rPr>
          <w:lang w:val="es-MX"/>
        </w:rPr>
        <w:br/>
        <w:t>Acciones:</w:t>
      </w:r>
      <w:r w:rsidRPr="00F350C0">
        <w:rPr>
          <w:lang w:val="es-MX"/>
        </w:rPr>
        <w:br/>
        <w:t>- Consultar reservas confirmadas para ese horario.</w:t>
      </w:r>
      <w:r w:rsidRPr="00F350C0">
        <w:rPr>
          <w:lang w:val="es-MX"/>
        </w:rPr>
        <w:br/>
        <w:t>- Retornar resultado indicando 'Disponible' o 'No disponible'.</w:t>
      </w:r>
    </w:p>
    <w:p w14:paraId="189DCEAF" w14:textId="77777777" w:rsidR="00BA7B79" w:rsidRPr="00F350C0" w:rsidRDefault="00F350C0">
      <w:pPr>
        <w:rPr>
          <w:lang w:val="es-MX"/>
        </w:rPr>
      </w:pPr>
      <w:r w:rsidRPr="00F350C0">
        <w:rPr>
          <w:lang w:val="es-MX"/>
        </w:rPr>
        <w:t>2. Actualizar Estado de Cancha (</w:t>
      </w:r>
      <w:proofErr w:type="spellStart"/>
      <w:r w:rsidRPr="00F350C0">
        <w:rPr>
          <w:lang w:val="es-MX"/>
        </w:rPr>
        <w:t>UpdateCanchaStatus</w:t>
      </w:r>
      <w:proofErr w:type="spellEnd"/>
      <w:r w:rsidRPr="00F350C0">
        <w:rPr>
          <w:lang w:val="es-MX"/>
        </w:rPr>
        <w:t>)</w:t>
      </w:r>
      <w:r w:rsidRPr="00F350C0">
        <w:rPr>
          <w:lang w:val="es-MX"/>
        </w:rPr>
        <w:br/>
        <w:t xml:space="preserve">Descripción: Permite activar </w:t>
      </w:r>
      <w:r w:rsidRPr="00F350C0">
        <w:rPr>
          <w:lang w:val="es-MX"/>
        </w:rPr>
        <w:t>o desactivar una cancha.</w:t>
      </w:r>
      <w:r w:rsidRPr="00F350C0">
        <w:rPr>
          <w:lang w:val="es-MX"/>
        </w:rPr>
        <w:br/>
        <w:t>Validaciones:</w:t>
      </w:r>
      <w:r w:rsidRPr="00F350C0">
        <w:rPr>
          <w:lang w:val="es-MX"/>
        </w:rPr>
        <w:br/>
        <w:t>- Solo administradores pueden modificar el estado.</w:t>
      </w:r>
      <w:r w:rsidRPr="00F350C0">
        <w:rPr>
          <w:lang w:val="es-MX"/>
        </w:rPr>
        <w:br/>
        <w:t>- Si una cancha tiene reservas activas, no puede desactivarse.</w:t>
      </w:r>
      <w:r w:rsidRPr="00F350C0">
        <w:rPr>
          <w:lang w:val="es-MX"/>
        </w:rPr>
        <w:br/>
        <w:t>Acciones:</w:t>
      </w:r>
      <w:r w:rsidRPr="00F350C0">
        <w:rPr>
          <w:lang w:val="es-MX"/>
        </w:rPr>
        <w:br/>
        <w:t xml:space="preserve">- Actualizar campo </w:t>
      </w:r>
      <w:proofErr w:type="spellStart"/>
      <w:r w:rsidRPr="00F350C0">
        <w:rPr>
          <w:lang w:val="es-MX"/>
        </w:rPr>
        <w:t>EstaActiva</w:t>
      </w:r>
      <w:proofErr w:type="spellEnd"/>
      <w:r w:rsidRPr="00F350C0">
        <w:rPr>
          <w:lang w:val="es-MX"/>
        </w:rPr>
        <w:t>.</w:t>
      </w:r>
      <w:r w:rsidRPr="00F350C0">
        <w:rPr>
          <w:lang w:val="es-MX"/>
        </w:rPr>
        <w:br/>
        <w:t>- Registrar fecha y usuario que realizó el cambio.</w:t>
      </w:r>
    </w:p>
    <w:p w14:paraId="790ED7CD" w14:textId="77777777" w:rsidR="00BA7B79" w:rsidRPr="00F350C0" w:rsidRDefault="00F350C0">
      <w:pPr>
        <w:pStyle w:val="Ttulo3"/>
        <w:rPr>
          <w:lang w:val="es-MX"/>
        </w:rPr>
      </w:pPr>
      <w:r w:rsidRPr="00F350C0">
        <w:rPr>
          <w:lang w:val="es-MX"/>
        </w:rPr>
        <w:t>Prioridad B</w:t>
      </w:r>
      <w:r w:rsidRPr="00F350C0">
        <w:rPr>
          <w:lang w:val="es-MX"/>
        </w:rPr>
        <w:t>aja (Operaciones complementarias)</w:t>
      </w:r>
    </w:p>
    <w:p w14:paraId="4979D792" w14:textId="77777777" w:rsidR="00BA7B79" w:rsidRPr="00F350C0" w:rsidRDefault="00F350C0">
      <w:pPr>
        <w:rPr>
          <w:lang w:val="es-MX"/>
        </w:rPr>
      </w:pPr>
      <w:r w:rsidRPr="00F350C0">
        <w:rPr>
          <w:lang w:val="es-MX"/>
        </w:rPr>
        <w:t>1. Registrar Pago (</w:t>
      </w:r>
      <w:proofErr w:type="spellStart"/>
      <w:r w:rsidRPr="00F350C0">
        <w:rPr>
          <w:lang w:val="es-MX"/>
        </w:rPr>
        <w:t>AddPago</w:t>
      </w:r>
      <w:proofErr w:type="spellEnd"/>
      <w:r w:rsidRPr="00F350C0">
        <w:rPr>
          <w:lang w:val="es-MX"/>
        </w:rPr>
        <w:t>)</w:t>
      </w:r>
      <w:r w:rsidRPr="00F350C0">
        <w:rPr>
          <w:lang w:val="es-MX"/>
        </w:rPr>
        <w:br/>
        <w:t>Descripción: Registra el pago asociado a una reserva.</w:t>
      </w:r>
      <w:r w:rsidRPr="00F350C0">
        <w:rPr>
          <w:lang w:val="es-MX"/>
        </w:rPr>
        <w:br/>
        <w:t>Validaciones:</w:t>
      </w:r>
      <w:r w:rsidRPr="00F350C0">
        <w:rPr>
          <w:lang w:val="es-MX"/>
        </w:rPr>
        <w:br/>
        <w:t>- La reserva debe existir y tener estado 'Confirmada'.</w:t>
      </w:r>
      <w:r w:rsidRPr="00F350C0">
        <w:rPr>
          <w:lang w:val="es-MX"/>
        </w:rPr>
        <w:br/>
        <w:t>- El monto debe ser mayor que cero.</w:t>
      </w:r>
      <w:r w:rsidRPr="00F350C0">
        <w:rPr>
          <w:lang w:val="es-MX"/>
        </w:rPr>
        <w:br/>
        <w:t>Acciones:</w:t>
      </w:r>
      <w:r w:rsidRPr="00F350C0">
        <w:rPr>
          <w:lang w:val="es-MX"/>
        </w:rPr>
        <w:br/>
        <w:t xml:space="preserve">- Registrar </w:t>
      </w:r>
      <w:proofErr w:type="spellStart"/>
      <w:r w:rsidRPr="00F350C0">
        <w:rPr>
          <w:lang w:val="es-MX"/>
        </w:rPr>
        <w:t>FechaPago</w:t>
      </w:r>
      <w:proofErr w:type="spellEnd"/>
      <w:r w:rsidRPr="00F350C0">
        <w:rPr>
          <w:lang w:val="es-MX"/>
        </w:rPr>
        <w:t xml:space="preserve"> aut</w:t>
      </w:r>
      <w:r w:rsidRPr="00F350C0">
        <w:rPr>
          <w:lang w:val="es-MX"/>
        </w:rPr>
        <w:t>omáticamente.</w:t>
      </w:r>
      <w:r w:rsidRPr="00F350C0">
        <w:rPr>
          <w:lang w:val="es-MX"/>
        </w:rPr>
        <w:br/>
        <w:t xml:space="preserve">- Cambiar el </w:t>
      </w:r>
      <w:proofErr w:type="spellStart"/>
      <w:r w:rsidRPr="00F350C0">
        <w:rPr>
          <w:lang w:val="es-MX"/>
        </w:rPr>
        <w:t>EstadoPago</w:t>
      </w:r>
      <w:proofErr w:type="spellEnd"/>
      <w:r w:rsidRPr="00F350C0">
        <w:rPr>
          <w:lang w:val="es-MX"/>
        </w:rPr>
        <w:t xml:space="preserve"> a 'Completado' una vez confirmado.</w:t>
      </w:r>
    </w:p>
    <w:p w14:paraId="624FDEDE" w14:textId="77777777" w:rsidR="00BA7B79" w:rsidRPr="00F350C0" w:rsidRDefault="00F350C0">
      <w:pPr>
        <w:rPr>
          <w:lang w:val="es-MX"/>
        </w:rPr>
      </w:pPr>
      <w:r w:rsidRPr="00F350C0">
        <w:rPr>
          <w:lang w:val="es-MX"/>
        </w:rPr>
        <w:t>2. Consultar Historial de Pagos (</w:t>
      </w:r>
      <w:proofErr w:type="spellStart"/>
      <w:r w:rsidRPr="00F350C0">
        <w:rPr>
          <w:lang w:val="es-MX"/>
        </w:rPr>
        <w:t>GetPagosByUsuario</w:t>
      </w:r>
      <w:proofErr w:type="spellEnd"/>
      <w:r w:rsidRPr="00F350C0">
        <w:rPr>
          <w:lang w:val="es-MX"/>
        </w:rPr>
        <w:t>)</w:t>
      </w:r>
      <w:r w:rsidRPr="00F350C0">
        <w:rPr>
          <w:lang w:val="es-MX"/>
        </w:rPr>
        <w:br/>
        <w:t>Descripción: Permite al usuario ver su historial de pagos.</w:t>
      </w:r>
      <w:r w:rsidRPr="00F350C0">
        <w:rPr>
          <w:lang w:val="es-MX"/>
        </w:rPr>
        <w:br/>
      </w:r>
      <w:r w:rsidRPr="00F350C0">
        <w:rPr>
          <w:lang w:val="es-MX"/>
        </w:rPr>
        <w:lastRenderedPageBreak/>
        <w:t>Validaciones:</w:t>
      </w:r>
      <w:r w:rsidRPr="00F350C0">
        <w:rPr>
          <w:lang w:val="es-MX"/>
        </w:rPr>
        <w:br/>
        <w:t>- El usuario debe existir.</w:t>
      </w:r>
      <w:r w:rsidRPr="00F350C0">
        <w:rPr>
          <w:lang w:val="es-MX"/>
        </w:rPr>
        <w:br/>
        <w:t>Opcional:</w:t>
      </w:r>
      <w:r w:rsidRPr="00F350C0">
        <w:rPr>
          <w:lang w:val="es-MX"/>
        </w:rPr>
        <w:br/>
        <w:t>- Filtrar por rango d</w:t>
      </w:r>
      <w:r w:rsidRPr="00F350C0">
        <w:rPr>
          <w:lang w:val="es-MX"/>
        </w:rPr>
        <w:t>e fechas o estado de pago.</w:t>
      </w:r>
    </w:p>
    <w:p w14:paraId="2D25DAE4" w14:textId="77777777" w:rsidR="00BA7B79" w:rsidRPr="00F350C0" w:rsidRDefault="00F350C0">
      <w:pPr>
        <w:rPr>
          <w:lang w:val="es-MX"/>
        </w:rPr>
      </w:pPr>
      <w:r w:rsidRPr="00F350C0">
        <w:rPr>
          <w:lang w:val="es-MX"/>
        </w:rPr>
        <w:t>3. Registro y Autenticación de Usuarios (</w:t>
      </w:r>
      <w:proofErr w:type="spellStart"/>
      <w:r w:rsidRPr="00F350C0">
        <w:rPr>
          <w:lang w:val="es-MX"/>
        </w:rPr>
        <w:t>Register</w:t>
      </w:r>
      <w:proofErr w:type="spellEnd"/>
      <w:r w:rsidRPr="00F350C0">
        <w:rPr>
          <w:lang w:val="es-MX"/>
        </w:rPr>
        <w:t>/</w:t>
      </w:r>
      <w:proofErr w:type="spellStart"/>
      <w:r w:rsidRPr="00F350C0">
        <w:rPr>
          <w:lang w:val="es-MX"/>
        </w:rPr>
        <w:t>Login</w:t>
      </w:r>
      <w:proofErr w:type="spellEnd"/>
      <w:r w:rsidRPr="00F350C0">
        <w:rPr>
          <w:lang w:val="es-MX"/>
        </w:rPr>
        <w:t>)</w:t>
      </w:r>
      <w:r w:rsidRPr="00F350C0">
        <w:rPr>
          <w:lang w:val="es-MX"/>
        </w:rPr>
        <w:br/>
        <w:t>Descripción: Permite crear cuentas de usuario y autenticarse.</w:t>
      </w:r>
      <w:r w:rsidRPr="00F350C0">
        <w:rPr>
          <w:lang w:val="es-MX"/>
        </w:rPr>
        <w:br/>
        <w:t>Validaciones:</w:t>
      </w:r>
      <w:r w:rsidRPr="00F350C0">
        <w:rPr>
          <w:lang w:val="es-MX"/>
        </w:rPr>
        <w:br/>
        <w:t>- Email único y formato válido.</w:t>
      </w:r>
      <w:r w:rsidRPr="00F350C0">
        <w:rPr>
          <w:lang w:val="es-MX"/>
        </w:rPr>
        <w:br/>
        <w:t>- Contraseña con longitud mínima y cifrado seguro.</w:t>
      </w:r>
      <w:r w:rsidRPr="00F350C0">
        <w:rPr>
          <w:lang w:val="es-MX"/>
        </w:rPr>
        <w:br/>
        <w:t>Acciones:</w:t>
      </w:r>
      <w:r w:rsidRPr="00F350C0">
        <w:rPr>
          <w:lang w:val="es-MX"/>
        </w:rPr>
        <w:br/>
        <w:t>- A</w:t>
      </w:r>
      <w:r w:rsidRPr="00F350C0">
        <w:rPr>
          <w:lang w:val="es-MX"/>
        </w:rPr>
        <w:t>signar rol 'Usuario' por defecto.</w:t>
      </w:r>
      <w:r w:rsidRPr="00F350C0">
        <w:rPr>
          <w:lang w:val="es-MX"/>
        </w:rPr>
        <w:br/>
        <w:t>- Registrar fecha de alta.</w:t>
      </w:r>
    </w:p>
    <w:p w14:paraId="204B3A6A" w14:textId="77777777" w:rsidR="00BA7B79" w:rsidRPr="00F350C0" w:rsidRDefault="00F350C0">
      <w:pPr>
        <w:pStyle w:val="Ttulo2"/>
        <w:rPr>
          <w:lang w:val="es-MX"/>
        </w:rPr>
      </w:pPr>
      <w:r w:rsidRPr="00F350C0">
        <w:rPr>
          <w:lang w:val="es-MX"/>
        </w:rPr>
        <w:t>Reglas de Negocio</w:t>
      </w:r>
    </w:p>
    <w:p w14:paraId="010CC955" w14:textId="6CB2F764" w:rsidR="00BA7B79" w:rsidRPr="00F350C0" w:rsidRDefault="00F350C0">
      <w:pPr>
        <w:rPr>
          <w:lang w:val="es-MX"/>
        </w:rPr>
      </w:pPr>
      <w:r w:rsidRPr="00F350C0">
        <w:rPr>
          <w:lang w:val="es-MX"/>
        </w:rPr>
        <w:t>- Una reserva pertenece a un único usuario y una única cancha.</w:t>
      </w:r>
      <w:r w:rsidRPr="00F350C0">
        <w:rPr>
          <w:lang w:val="es-MX"/>
        </w:rPr>
        <w:br/>
        <w:t>- Una cancha puede tener múltiples reservas, pero no superpuestas en el tiempo.</w:t>
      </w:r>
      <w:r w:rsidRPr="00F350C0">
        <w:rPr>
          <w:lang w:val="es-MX"/>
        </w:rPr>
        <w:br/>
        <w:t>- El estado inicial de toda reserv</w:t>
      </w:r>
      <w:r w:rsidRPr="00F350C0">
        <w:rPr>
          <w:lang w:val="es-MX"/>
        </w:rPr>
        <w:t>a debe ser 'Pendiente'.</w:t>
      </w:r>
      <w:r w:rsidRPr="00F350C0">
        <w:rPr>
          <w:lang w:val="es-MX"/>
        </w:rPr>
        <w:br/>
        <w:t>- Solo los usuarios activos pueden realizar reservas.</w:t>
      </w:r>
      <w:r w:rsidRPr="00F350C0">
        <w:rPr>
          <w:lang w:val="es-MX"/>
        </w:rPr>
        <w:br/>
        <w:t>- Una reserva puede pasar de 'Pendiente' a 'Confirmada', 'Cancelada' o 'Finalizada'.</w:t>
      </w:r>
      <w:r w:rsidRPr="00F350C0">
        <w:rPr>
          <w:lang w:val="es-MX"/>
        </w:rPr>
        <w:br/>
        <w:t>- Los pagos solo pueden asociarse a reservas confirmadas.</w:t>
      </w:r>
      <w:r w:rsidRPr="00F350C0">
        <w:rPr>
          <w:lang w:val="es-MX"/>
        </w:rPr>
        <w:br/>
        <w:t>- Las canchas inactivas no deben mo</w:t>
      </w:r>
      <w:r w:rsidRPr="00F350C0">
        <w:rPr>
          <w:lang w:val="es-MX"/>
        </w:rPr>
        <w:t>strarse en la disponibilidad.</w:t>
      </w:r>
      <w:r w:rsidRPr="00F350C0">
        <w:rPr>
          <w:lang w:val="es-MX"/>
        </w:rPr>
        <w:br/>
        <w:t>- Las reservas no pueden modificarse si ya iniciaron o finalizaron.</w:t>
      </w:r>
      <w:r w:rsidRPr="00F350C0">
        <w:rPr>
          <w:lang w:val="es-MX"/>
        </w:rPr>
        <w:br/>
        <w:t>- Los administradores son los únicos con permisos para crear, editar o eliminar canchas.</w:t>
      </w:r>
      <w:r w:rsidRPr="00F350C0">
        <w:rPr>
          <w:lang w:val="es-MX"/>
        </w:rPr>
        <w:br/>
        <w:t xml:space="preserve">- Se debe registrar la fecha de creación y modificación en todas las </w:t>
      </w:r>
      <w:r w:rsidRPr="00F350C0">
        <w:rPr>
          <w:lang w:val="es-MX"/>
        </w:rPr>
        <w:t>entidades principales (Usuarios, Canchas, Reservas, Pagos).</w:t>
      </w:r>
      <w:r w:rsidRPr="00F350C0">
        <w:rPr>
          <w:lang w:val="es-MX"/>
        </w:rPr>
        <w:br/>
        <w:t>- El sistema debe validar que no haya reservas duplicadas para el mismo usuario y franja horaria.</w:t>
      </w:r>
      <w:r w:rsidRPr="00F350C0">
        <w:rPr>
          <w:lang w:val="es-MX"/>
        </w:rPr>
        <w:br/>
        <w:t xml:space="preserve">- Los horarios disponibles de las canchas deben respetar los intervalos definidos en la tabla </w:t>
      </w:r>
      <w:proofErr w:type="spellStart"/>
      <w:r w:rsidRPr="00F350C0">
        <w:rPr>
          <w:lang w:val="es-MX"/>
        </w:rPr>
        <w:t>Hora</w:t>
      </w:r>
      <w:r w:rsidRPr="00F350C0">
        <w:rPr>
          <w:lang w:val="es-MX"/>
        </w:rPr>
        <w:t>riosDisponibles</w:t>
      </w:r>
      <w:proofErr w:type="spellEnd"/>
      <w:r w:rsidRPr="00F350C0">
        <w:rPr>
          <w:lang w:val="es-MX"/>
        </w:rPr>
        <w:t>.</w:t>
      </w:r>
    </w:p>
    <w:p w14:paraId="28C9A7B9" w14:textId="4501F907" w:rsidR="00F350C0" w:rsidRDefault="00F350C0" w:rsidP="00F350C0">
      <w:pPr>
        <w:pStyle w:val="Ttulo2"/>
      </w:pPr>
      <w:proofErr w:type="spellStart"/>
      <w:r>
        <w:lastRenderedPageBreak/>
        <w:t>Diagrama</w:t>
      </w:r>
      <w:proofErr w:type="spellEnd"/>
      <w:r>
        <w:t xml:space="preserve"> UML</w:t>
      </w:r>
    </w:p>
    <w:p w14:paraId="77BB53D0" w14:textId="0BB8F41F" w:rsidR="00F350C0" w:rsidRPr="00F350C0" w:rsidRDefault="00F350C0" w:rsidP="00F350C0">
      <w:r w:rsidRPr="00F350C0">
        <w:drawing>
          <wp:inline distT="0" distB="0" distL="0" distR="0" wp14:anchorId="517A03A1" wp14:editId="50EA246F">
            <wp:extent cx="4867954" cy="724001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0C0" w:rsidRPr="00F350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7B79"/>
    <w:rsid w:val="00CB0664"/>
    <w:rsid w:val="00F350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38F14"/>
  <w14:defaultImageDpi w14:val="300"/>
  <w15:docId w15:val="{9142E074-3F80-4974-93B3-9D237993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Brayan Sejas Espinoza</cp:lastModifiedBy>
  <cp:revision>2</cp:revision>
  <dcterms:created xsi:type="dcterms:W3CDTF">2013-12-23T23:15:00Z</dcterms:created>
  <dcterms:modified xsi:type="dcterms:W3CDTF">2025-10-17T17:57:00Z</dcterms:modified>
  <cp:category/>
</cp:coreProperties>
</file>